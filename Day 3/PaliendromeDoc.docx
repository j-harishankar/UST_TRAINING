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PALIENDROME CHECK</w:t>
      </w:r>
    </w:p>
    <w:p>
      <w:r>
        <w:t>amma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